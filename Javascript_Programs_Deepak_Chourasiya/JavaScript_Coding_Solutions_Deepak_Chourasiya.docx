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2C9" w:rsidRDefault="004452C9" w:rsidP="004452C9">
      <w:pPr>
        <w:pStyle w:val="Heading1"/>
        <w:pBdr>
          <w:bottom w:val="double" w:sz="6" w:space="1" w:color="auto"/>
        </w:pBdr>
      </w:pPr>
      <w:proofErr w:type="spellStart"/>
      <w:r>
        <w:t>Javascript</w:t>
      </w:r>
      <w:proofErr w:type="spellEnd"/>
      <w:r>
        <w:t xml:space="preserve"> Coding Solutions</w:t>
      </w:r>
    </w:p>
    <w:p w:rsidR="00360471" w:rsidRDefault="004452C9">
      <w:pPr>
        <w:pStyle w:val="Heading1"/>
      </w:pPr>
      <w:r>
        <w:t>A. Take a sentence as an input and reverse every word in that sentence:</w:t>
      </w:r>
    </w:p>
    <w:p w:rsidR="004452C9" w:rsidRDefault="004452C9">
      <w:r>
        <w:br/>
        <w:t>function reverseWords(sentence) {</w:t>
      </w:r>
      <w:r>
        <w:br/>
        <w:t xml:space="preserve">    let words = sentence.split(' ');</w:t>
      </w:r>
      <w:r>
        <w:br/>
        <w:t xml:space="preserve">    let reversedWords = words.map(word =&gt; word.split('').reverse().join(''));</w:t>
      </w:r>
      <w:r>
        <w:br/>
        <w:t xml:space="preserve">    return reversedWords.join(' ');</w:t>
      </w:r>
      <w:r>
        <w:br/>
        <w:t>}</w:t>
      </w:r>
      <w:r>
        <w:br/>
      </w:r>
      <w:r>
        <w:br/>
        <w:t>let sentence = "This is a sunny day";</w:t>
      </w:r>
      <w:r>
        <w:br/>
        <w:t xml:space="preserve">let reversedSentence = </w:t>
      </w:r>
      <w:proofErr w:type="spellStart"/>
      <w:r>
        <w:t>reverseWords</w:t>
      </w:r>
      <w:proofErr w:type="spellEnd"/>
      <w:r>
        <w:t>(sentence);</w:t>
      </w:r>
      <w:r>
        <w:br/>
        <w:t>console.log(</w:t>
      </w:r>
      <w:proofErr w:type="spellStart"/>
      <w:r>
        <w:t>reversedSentence</w:t>
      </w:r>
      <w:proofErr w:type="spellEnd"/>
      <w:r>
        <w:t xml:space="preserve">); </w:t>
      </w:r>
    </w:p>
    <w:p w:rsidR="004452C9" w:rsidRDefault="004452C9">
      <w:pPr>
        <w:pBdr>
          <w:bottom w:val="double" w:sz="6" w:space="1" w:color="auto"/>
        </w:pBdr>
      </w:pPr>
      <w:r>
        <w:t xml:space="preserve">// Output: </w:t>
      </w:r>
      <w:proofErr w:type="spellStart"/>
      <w:r>
        <w:t>shiT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ynnus</w:t>
      </w:r>
      <w:proofErr w:type="spellEnd"/>
      <w:r>
        <w:t xml:space="preserve"> </w:t>
      </w:r>
      <w:proofErr w:type="spellStart"/>
      <w:r>
        <w:t>yad</w:t>
      </w:r>
      <w:proofErr w:type="spellEnd"/>
    </w:p>
    <w:p w:rsidR="00360471" w:rsidRDefault="004452C9">
      <w:pPr>
        <w:pStyle w:val="Heading1"/>
      </w:pPr>
      <w:r>
        <w:t>B. Perform sorting of an array in descending order:</w:t>
      </w:r>
    </w:p>
    <w:p w:rsidR="00360471" w:rsidRDefault="004452C9">
      <w:r>
        <w:t>Code:</w:t>
      </w:r>
    </w:p>
    <w:p w:rsidR="004452C9" w:rsidRDefault="004452C9">
      <w:r>
        <w:br/>
      </w:r>
      <w:proofErr w:type="gramStart"/>
      <w:r>
        <w:t>function</w:t>
      </w:r>
      <w:proofErr w:type="gramEnd"/>
      <w:r>
        <w:t xml:space="preserve"> </w:t>
      </w:r>
      <w:proofErr w:type="spellStart"/>
      <w:r>
        <w:t>sortArrayDescending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  <w:r>
        <w:br/>
        <w:t xml:space="preserve">    return </w:t>
      </w:r>
      <w:proofErr w:type="spellStart"/>
      <w:r>
        <w:t>arr.sort</w:t>
      </w:r>
      <w:proofErr w:type="spellEnd"/>
      <w:r>
        <w:t>((a, b) =&gt; b - a);</w:t>
      </w:r>
      <w:r>
        <w:br/>
        <w:t>}</w:t>
      </w:r>
      <w:r>
        <w:br/>
      </w:r>
      <w:r>
        <w:br/>
        <w:t>let array = [5, 2, 8, 1, 9];</w:t>
      </w:r>
      <w:r>
        <w:br/>
        <w:t xml:space="preserve">let </w:t>
      </w:r>
      <w:proofErr w:type="spellStart"/>
      <w:r>
        <w:t>sortedArray</w:t>
      </w:r>
      <w:proofErr w:type="spellEnd"/>
      <w:r>
        <w:t xml:space="preserve"> = </w:t>
      </w:r>
      <w:proofErr w:type="spellStart"/>
      <w:r>
        <w:t>sortArrayDescending</w:t>
      </w:r>
      <w:proofErr w:type="spellEnd"/>
      <w:r>
        <w:t>(array);</w:t>
      </w:r>
      <w:r>
        <w:br/>
        <w:t>console.log(</w:t>
      </w:r>
      <w:proofErr w:type="spellStart"/>
      <w:r>
        <w:t>sortedArray</w:t>
      </w:r>
      <w:proofErr w:type="spellEnd"/>
      <w:r>
        <w:t>);</w:t>
      </w:r>
    </w:p>
    <w:p w:rsidR="004452C9" w:rsidRDefault="004452C9">
      <w:pPr>
        <w:pBdr>
          <w:bottom w:val="double" w:sz="6" w:space="1" w:color="auto"/>
        </w:pBdr>
      </w:pPr>
      <w:r>
        <w:t xml:space="preserve"> // Output: [9, 8, 5, 2, 1]</w:t>
      </w:r>
    </w:p>
    <w:p w:rsidR="00360471" w:rsidRDefault="004452C9">
      <w:bookmarkStart w:id="0" w:name="_GoBack"/>
      <w:bookmarkEnd w:id="0"/>
      <w:r>
        <w:br/>
      </w:r>
    </w:p>
    <w:sectPr w:rsidR="00360471" w:rsidSect="004452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0471"/>
    <w:rsid w:val="004452C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55330D-79F1-49DE-91EA-CDBD71F2C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2024-11-20T08:54:00Z</dcterms:modified>
  <cp:category/>
</cp:coreProperties>
</file>