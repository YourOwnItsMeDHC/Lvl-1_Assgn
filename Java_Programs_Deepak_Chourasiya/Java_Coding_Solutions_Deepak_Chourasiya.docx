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AC2" w:rsidRDefault="00C60981">
      <w:pPr>
        <w:pStyle w:val="Heading1"/>
        <w:pBdr>
          <w:bottom w:val="double" w:sz="6" w:space="1" w:color="auto"/>
        </w:pBdr>
      </w:pPr>
      <w:r>
        <w:t>Java Coding Solutions</w:t>
      </w:r>
    </w:p>
    <w:p w:rsidR="00B06AC2" w:rsidRDefault="00C60981">
      <w:pPr>
        <w:pStyle w:val="Heading2"/>
      </w:pPr>
      <w:r>
        <w:t>A. Create an Array with Values (1, 2, 3, 4, 5, 6, 7) and Shuffle It</w:t>
      </w:r>
    </w:p>
    <w:p w:rsidR="00F373D3" w:rsidRDefault="00C60981">
      <w:pPr>
        <w:pBdr>
          <w:bottom w:val="double" w:sz="6" w:space="1" w:color="auto"/>
        </w:pBdr>
      </w:pPr>
      <w:r>
        <w:br/>
        <w:t xml:space="preserve">import </w:t>
      </w:r>
      <w:proofErr w:type="spellStart"/>
      <w:r>
        <w:t>java.util.Arrays</w:t>
      </w:r>
      <w:proofErr w:type="spellEnd"/>
      <w:r>
        <w:t>;</w:t>
      </w:r>
      <w:r>
        <w:br/>
        <w:t xml:space="preserve">import </w:t>
      </w:r>
      <w:proofErr w:type="spellStart"/>
      <w:r>
        <w:t>java.util.Collections</w:t>
      </w:r>
      <w:proofErr w:type="spellEnd"/>
      <w:r>
        <w:t>;</w:t>
      </w:r>
      <w:r>
        <w:br/>
        <w:t xml:space="preserve">import </w:t>
      </w:r>
      <w:proofErr w:type="spellStart"/>
      <w:r>
        <w:t>java.util.List</w:t>
      </w:r>
      <w:proofErr w:type="spellEnd"/>
      <w:r>
        <w:t>;</w:t>
      </w:r>
      <w:r>
        <w:br/>
      </w:r>
      <w:r>
        <w:br/>
        <w:t xml:space="preserve">public class </w:t>
      </w:r>
      <w:proofErr w:type="spellStart"/>
      <w:r>
        <w:t>ShuffleArray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</w:r>
      <w:r>
        <w:t xml:space="preserve">        Integer</w:t>
      </w:r>
      <w:r w:rsidR="00C63AD7">
        <w:t xml:space="preserve">[] </w:t>
      </w:r>
      <w:proofErr w:type="spellStart"/>
      <w:r w:rsidR="00C63AD7">
        <w:t>arr</w:t>
      </w:r>
      <w:proofErr w:type="spellEnd"/>
      <w:r w:rsidR="00C63AD7">
        <w:t xml:space="preserve"> = {1, 2, 3, 4, 5, 6, 7};</w:t>
      </w:r>
      <w:r>
        <w:br/>
        <w:t xml:space="preserve">        List&lt;Inte</w:t>
      </w:r>
      <w:r w:rsidR="00C63AD7">
        <w:t xml:space="preserve">ger&gt; list = </w:t>
      </w:r>
      <w:proofErr w:type="spellStart"/>
      <w:r w:rsidR="00C63AD7">
        <w:t>Arrays.asList</w:t>
      </w:r>
      <w:proofErr w:type="spellEnd"/>
      <w:r w:rsidR="00C63AD7">
        <w:t>(</w:t>
      </w:r>
      <w:proofErr w:type="spellStart"/>
      <w:r w:rsidR="00C63AD7">
        <w:t>arr</w:t>
      </w:r>
      <w:proofErr w:type="spellEnd"/>
      <w:r w:rsidR="00C63AD7">
        <w:t>);</w:t>
      </w:r>
      <w:r>
        <w:br/>
        <w:t xml:space="preserve">        </w:t>
      </w:r>
      <w:proofErr w:type="spellStart"/>
      <w:r>
        <w:t>Collections.shuffle</w:t>
      </w:r>
      <w:proofErr w:type="spellEnd"/>
      <w:r>
        <w:t>(list);</w:t>
      </w:r>
      <w:r w:rsidR="00C63AD7">
        <w:t xml:space="preserve"> </w:t>
      </w:r>
      <w:r>
        <w:br/>
        <w:t xml:space="preserve"> </w:t>
      </w:r>
      <w:r w:rsidR="00C63AD7">
        <w:t xml:space="preserve">       </w:t>
      </w:r>
      <w:proofErr w:type="spellStart"/>
      <w:r w:rsidR="00C63AD7">
        <w:t>list.toArray</w:t>
      </w:r>
      <w:proofErr w:type="spellEnd"/>
      <w:r w:rsidR="00C63AD7">
        <w:t>(</w:t>
      </w:r>
      <w:proofErr w:type="spellStart"/>
      <w:r w:rsidR="00C63AD7">
        <w:t>arr</w:t>
      </w:r>
      <w:proofErr w:type="spellEnd"/>
      <w:r w:rsidR="00C63AD7">
        <w:t>);</w:t>
      </w:r>
      <w:r>
        <w:br/>
        <w:t xml:space="preserve">        </w:t>
      </w:r>
      <w:proofErr w:type="spellStart"/>
      <w:r>
        <w:t>System.out.println</w:t>
      </w:r>
      <w:proofErr w:type="spellEnd"/>
      <w:r>
        <w:t>("Shuffled Array: " +</w:t>
      </w:r>
      <w:r w:rsidR="00F373D3">
        <w:t xml:space="preserve"> </w:t>
      </w:r>
      <w:proofErr w:type="spellStart"/>
      <w:r w:rsidR="00F373D3">
        <w:t>Arrays.toString</w:t>
      </w:r>
      <w:proofErr w:type="spellEnd"/>
      <w:r w:rsidR="00F373D3">
        <w:t>(</w:t>
      </w:r>
      <w:proofErr w:type="spellStart"/>
      <w:r w:rsidR="00F373D3">
        <w:t>arr</w:t>
      </w:r>
      <w:proofErr w:type="spellEnd"/>
      <w:r w:rsidR="00F373D3">
        <w:t>));</w:t>
      </w:r>
      <w:r w:rsidR="00F373D3">
        <w:br/>
        <w:t xml:space="preserve">    }</w:t>
      </w:r>
      <w:r w:rsidR="00F373D3">
        <w:br/>
        <w:t>}</w:t>
      </w:r>
    </w:p>
    <w:p w:rsidR="00B06AC2" w:rsidRDefault="00C60981">
      <w:pPr>
        <w:pStyle w:val="Heading2"/>
      </w:pPr>
      <w:r>
        <w:t>B. Convert Roman Number to Integer</w:t>
      </w:r>
    </w:p>
    <w:p w:rsidR="00C63AD7" w:rsidRDefault="00C60981">
      <w:r>
        <w:br/>
        <w:t>import java.util.HashMap;</w:t>
      </w:r>
      <w:r>
        <w:br/>
      </w:r>
      <w:r>
        <w:br/>
        <w:t>public class RomanToInteger {</w:t>
      </w:r>
      <w:r>
        <w:br/>
        <w:t xml:space="preserve">    public static void m</w:t>
      </w:r>
      <w:r>
        <w:t>ain(String[] args) {</w:t>
      </w:r>
      <w:r>
        <w:br/>
        <w:t xml:space="preserve">        String roman = "IX"; </w:t>
      </w:r>
      <w:r>
        <w:br/>
      </w:r>
      <w:r>
        <w:br/>
        <w:t xml:space="preserve">        System.out.println("Roman Number: " + roman);</w:t>
      </w:r>
      <w:r>
        <w:br/>
        <w:t xml:space="preserve">        System.out.println("Integer Value: " + romanToInt(roman));</w:t>
      </w:r>
      <w:r>
        <w:br/>
        <w:t xml:space="preserve">    }</w:t>
      </w:r>
      <w:r>
        <w:br/>
      </w:r>
      <w:r>
        <w:br/>
        <w:t xml:space="preserve">    public static int romanToInt(String s) {</w:t>
      </w:r>
      <w:r>
        <w:br/>
        <w:t xml:space="preserve">        HashMap</w:t>
      </w:r>
      <w:r>
        <w:t>&lt;Character, Integer&gt; romanMap = new HashMap&lt;&gt;();</w:t>
      </w:r>
      <w:r>
        <w:br/>
        <w:t xml:space="preserve">        romanMap.put('I', 1);</w:t>
      </w:r>
      <w:r>
        <w:br/>
        <w:t xml:space="preserve">        romanMap.put('V', 5);</w:t>
      </w:r>
      <w:r>
        <w:br/>
        <w:t xml:space="preserve">        romanMap.put('X', 10);</w:t>
      </w:r>
      <w:r>
        <w:br/>
        <w:t xml:space="preserve">        romanMap.put('L', 50);</w:t>
      </w:r>
      <w:r>
        <w:br/>
        <w:t xml:space="preserve">        romanMap.put('C', 100);</w:t>
      </w:r>
      <w:r>
        <w:br/>
        <w:t xml:space="preserve">        romanMap.put('D', 500);</w:t>
      </w:r>
      <w:r>
        <w:br/>
        <w:t xml:space="preserve">        romanMap.put(</w:t>
      </w:r>
      <w:r>
        <w:t>'M', 1000);</w:t>
      </w:r>
      <w:r>
        <w:br/>
      </w:r>
      <w:r>
        <w:br/>
        <w:t xml:space="preserve">        int result = 0;</w:t>
      </w:r>
      <w:r>
        <w:br/>
        <w:t xml:space="preserve">        for (int i = 0; i &lt; s.length(); i++) {</w:t>
      </w:r>
      <w:r>
        <w:br/>
        <w:t xml:space="preserve">            int current = romanMap.get(s.charAt(i));</w:t>
      </w:r>
      <w:r>
        <w:br/>
        <w:t xml:space="preserve">            int next = (i + 1 &lt; s.length()) ? </w:t>
      </w:r>
      <w:proofErr w:type="gramStart"/>
      <w:r>
        <w:t>romanMap.get(</w:t>
      </w:r>
      <w:proofErr w:type="gramEnd"/>
      <w:r>
        <w:t>s.charAt(i + 1)) : 0;</w:t>
      </w:r>
      <w:r>
        <w:br/>
      </w:r>
      <w:r>
        <w:br/>
        <w:t xml:space="preserve">            if (current &lt; next) {</w:t>
      </w:r>
      <w:r>
        <w:br/>
      </w:r>
      <w:r>
        <w:lastRenderedPageBreak/>
        <w:t xml:space="preserve">   </w:t>
      </w:r>
      <w:r>
        <w:t xml:space="preserve">             result -= current; </w:t>
      </w:r>
      <w:r>
        <w:br/>
        <w:t xml:space="preserve">            } else {</w:t>
      </w:r>
      <w:r>
        <w:br/>
        <w:t xml:space="preserve">                result += current;</w:t>
      </w:r>
    </w:p>
    <w:p w:rsidR="00C60981" w:rsidRDefault="00C60981">
      <w:pPr>
        <w:pBdr>
          <w:bottom w:val="double" w:sz="6" w:space="1" w:color="auto"/>
        </w:pBdr>
      </w:pPr>
      <w:r>
        <w:t xml:space="preserve">            }</w:t>
      </w:r>
      <w:r>
        <w:br/>
        <w:t xml:space="preserve">        }</w:t>
      </w:r>
      <w:r>
        <w:br/>
        <w:t xml:space="preserve">        return result;</w:t>
      </w:r>
      <w:r>
        <w:br/>
        <w:t xml:space="preserve">    }</w:t>
      </w:r>
      <w:r>
        <w:br/>
        <w:t>}</w:t>
      </w:r>
    </w:p>
    <w:p w:rsidR="00B06AC2" w:rsidRDefault="00C60981">
      <w:pPr>
        <w:pStyle w:val="Heading2"/>
      </w:pPr>
      <w:r>
        <w:t>C. Check if Input is a Pangram</w:t>
      </w:r>
    </w:p>
    <w:p w:rsidR="00C63AD7" w:rsidRDefault="00C60981">
      <w:r>
        <w:br/>
        <w:t>impo</w:t>
      </w:r>
      <w:r>
        <w:t>rt java.util.Scanner;</w:t>
      </w:r>
      <w:r>
        <w:br/>
      </w:r>
      <w:r>
        <w:br/>
        <w:t>public class PangramChecker {</w:t>
      </w:r>
      <w:r>
        <w:br/>
        <w:t xml:space="preserve">    public static void main(String[] args) {</w:t>
      </w:r>
      <w:r>
        <w:br/>
        <w:t xml:space="preserve">        Scanner scanner = new Scanner(System.in);</w:t>
      </w:r>
      <w:r>
        <w:br/>
      </w:r>
      <w:r>
        <w:br/>
        <w:t xml:space="preserve">        System.out.println("Enter a sentence to check if it's a pangram:");</w:t>
      </w:r>
      <w:r>
        <w:br/>
        <w:t xml:space="preserve">        String input = scanner.</w:t>
      </w:r>
      <w:r>
        <w:t>nextLine();</w:t>
      </w:r>
      <w:r>
        <w:br/>
      </w:r>
      <w:r>
        <w:br/>
        <w:t xml:space="preserve">        if (isPangram(input)) {</w:t>
      </w:r>
      <w:r>
        <w:br/>
        <w:t xml:space="preserve">            System.out.println("The input is a pangram.");</w:t>
      </w:r>
      <w:r>
        <w:br/>
        <w:t xml:space="preserve">        } else {</w:t>
      </w:r>
      <w:r>
        <w:br/>
        <w:t xml:space="preserve">            System.out.println("The input is not a pangram.");</w:t>
      </w:r>
      <w:r>
        <w:br/>
        <w:t xml:space="preserve">        }</w:t>
      </w:r>
      <w:r>
        <w:br/>
      </w:r>
      <w:r>
        <w:br/>
        <w:t xml:space="preserve">        scanner.close();</w:t>
      </w:r>
      <w:r>
        <w:br/>
        <w:t xml:space="preserve">    }</w:t>
      </w:r>
      <w:r>
        <w:br/>
      </w:r>
      <w:r>
        <w:br/>
        <w:t xml:space="preserve">    public static boolean isP</w:t>
      </w:r>
      <w:r>
        <w:t>angram(String sentence) {</w:t>
      </w:r>
      <w:r w:rsidR="00C63AD7">
        <w:t xml:space="preserve"> </w:t>
      </w:r>
      <w:r>
        <w:br/>
        <w:t xml:space="preserve">        sentence = sentence.toLowerCase().replaceAll(" ", "");</w:t>
      </w:r>
      <w:r>
        <w:br/>
      </w:r>
      <w:r>
        <w:t xml:space="preserve">        boolean[] alphabets = new boolean[26];</w:t>
      </w:r>
      <w:r>
        <w:br/>
      </w:r>
    </w:p>
    <w:p w:rsidR="00C63AD7" w:rsidRDefault="00C60981">
      <w:r>
        <w:t xml:space="preserve">        </w:t>
      </w:r>
      <w:proofErr w:type="gramStart"/>
      <w:r>
        <w:t>for</w:t>
      </w:r>
      <w:proofErr w:type="gramEnd"/>
      <w:r>
        <w:t xml:space="preserve"> (char c : sentence.toCharArray()) {</w:t>
      </w:r>
      <w:r>
        <w:br/>
        <w:t xml:space="preserve">            if (c &gt;= 'a' &amp;&amp; c &lt;= 'z') {</w:t>
      </w:r>
      <w:r>
        <w:br/>
        <w:t xml:space="preserve">                alphabets[c - 'a'] = true;</w:t>
      </w:r>
      <w:r>
        <w:br/>
        <w:t xml:space="preserve">            }</w:t>
      </w:r>
      <w:r>
        <w:br/>
        <w:t xml:space="preserve">        }</w:t>
      </w:r>
    </w:p>
    <w:p w:rsidR="00C60981" w:rsidRDefault="00C63AD7">
      <w:pPr>
        <w:pBdr>
          <w:bottom w:val="double" w:sz="6" w:space="1" w:color="auto"/>
        </w:pBdr>
      </w:pPr>
      <w:r>
        <w:t xml:space="preserve"> </w:t>
      </w:r>
      <w:r w:rsidR="00C60981">
        <w:br/>
        <w:t xml:space="preserve">        for (boolean </w:t>
      </w:r>
      <w:proofErr w:type="gramStart"/>
      <w:r w:rsidR="00C60981">
        <w:t>present :</w:t>
      </w:r>
      <w:proofErr w:type="gramEnd"/>
      <w:r w:rsidR="00C60981">
        <w:t xml:space="preserve"> alphabets) {</w:t>
      </w:r>
      <w:r w:rsidR="00C60981">
        <w:br/>
        <w:t xml:space="preserve">            if (!present) {</w:t>
      </w:r>
      <w:r w:rsidR="00C60981">
        <w:br/>
        <w:t xml:space="preserve">                return false;</w:t>
      </w:r>
      <w:r w:rsidR="00C60981">
        <w:br/>
        <w:t xml:space="preserve">            }</w:t>
      </w:r>
      <w:r w:rsidR="00C60981">
        <w:br/>
        <w:t xml:space="preserve">        }</w:t>
      </w:r>
      <w:r w:rsidR="00C60981">
        <w:br/>
        <w:t xml:space="preserve">        return true;</w:t>
      </w:r>
      <w:r w:rsidR="00C60981">
        <w:br/>
      </w:r>
      <w:r w:rsidR="00C60981">
        <w:lastRenderedPageBreak/>
        <w:t xml:space="preserve">    }</w:t>
      </w:r>
      <w:r w:rsidR="00C60981">
        <w:br/>
        <w:t>}</w:t>
      </w:r>
    </w:p>
    <w:p w:rsidR="00C60981" w:rsidRDefault="00C60981">
      <w:bookmarkStart w:id="0" w:name="_GoBack"/>
      <w:bookmarkEnd w:id="0"/>
    </w:p>
    <w:sectPr w:rsidR="00C60981" w:rsidSect="00C63A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718C"/>
    <w:rsid w:val="00AA1D8D"/>
    <w:rsid w:val="00B06AC2"/>
    <w:rsid w:val="00B47730"/>
    <w:rsid w:val="00C60981"/>
    <w:rsid w:val="00C63AD7"/>
    <w:rsid w:val="00CB0664"/>
    <w:rsid w:val="00F373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492960-C75B-4971-87CA-F19586915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9</cp:revision>
  <dcterms:created xsi:type="dcterms:W3CDTF">2013-12-23T23:15:00Z</dcterms:created>
  <dcterms:modified xsi:type="dcterms:W3CDTF">2024-11-20T08:47:00Z</dcterms:modified>
  <cp:category/>
</cp:coreProperties>
</file>